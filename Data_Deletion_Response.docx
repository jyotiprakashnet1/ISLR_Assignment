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Acknowledgment of Your Data Deletion Request</w:t>
      </w:r>
    </w:p>
    <w:p>
      <w:r>
        <w:t>Dear [User's Name],</w:t>
        <w:br/>
      </w:r>
    </w:p>
    <w:p>
      <w:r>
        <w:t>Thank you for reaching out to [Company Name]. We acknowledge your request to delete your personal data from our database, submitted on [Date].</w:t>
      </w:r>
    </w:p>
    <w:p>
      <w:r>
        <w:t>As per the DPDP Rules 2025, we will process your request within [X days], ensuring compliance with legal and regulatory requirements.</w:t>
        <w:br/>
      </w:r>
    </w:p>
    <w:p>
      <w:r>
        <w:t>Next Steps:</w:t>
      </w:r>
    </w:p>
    <w:p>
      <w:pPr>
        <w:pStyle w:val="ListBullet"/>
      </w:pPr>
      <w:r>
        <w:t>✅ Your data will be reviewed for any legal retention requirements (e.g., financial records, fraud prevention).</w:t>
      </w:r>
    </w:p>
    <w:p>
      <w:pPr>
        <w:pStyle w:val="ListBullet"/>
      </w:pPr>
      <w:r>
        <w:t>✅ If no exceptions apply, your personal data will be permanently deleted from our systems.</w:t>
      </w:r>
    </w:p>
    <w:p>
      <w:pPr>
        <w:pStyle w:val="ListBullet"/>
      </w:pPr>
      <w:r>
        <w:t>✅ You will receive a final confirmation once the deletion is complete.</w:t>
      </w:r>
    </w:p>
    <w:p>
      <w:r>
        <w:br/>
        <w:t>If you have any further questions or would like to withdraw your request, please contact us at [Support Email].</w:t>
        <w:br/>
      </w:r>
    </w:p>
    <w:p>
      <w:r>
        <w:t>Best regards,</w:t>
      </w:r>
    </w:p>
    <w:p>
      <w:r>
        <w:t>[Your Name]</w:t>
      </w:r>
    </w:p>
    <w:p>
      <w:r>
        <w:t>[Your Position]</w:t>
      </w:r>
    </w:p>
    <w:p>
      <w:r>
        <w:t>[Company Name]</w:t>
      </w:r>
    </w:p>
    <w:p>
      <w:r>
        <w:t>[Company Contact Information]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